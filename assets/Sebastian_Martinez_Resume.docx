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Sebastian Martinez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Palm Beach, FL | 561-618-2023 | Manijustworkhere@gmail.com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Dynamic and adaptable professional with a solid foundation in customer service and hospitality. Known for staying composed under pressure, maintaining strong organization, and consistently delivering memorable guest experiences. Creative at heart, with a long-term ambition to grow within the arts and creative industries.</w:t>
      </w:r>
    </w:p>
    <w:p w:rsidR="00000000" w:rsidDel="00000000" w:rsidP="00000000" w:rsidRDefault="00000000" w:rsidRPr="00000000" w14:paraId="00000006">
      <w:pPr>
        <w:pStyle w:val="Heading1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 Customer Service Excellence</w:t>
        <w:br w:type="textWrapping"/>
        <w:t xml:space="preserve">- Team Collaboration</w:t>
        <w:br w:type="textWrapping"/>
        <w:t xml:space="preserve">- Fast-Paced Environments</w:t>
        <w:br w:type="textWrapping"/>
        <w:t xml:space="preserve">- Conflict Resolution</w:t>
        <w:br w:type="textWrapping"/>
        <w:t xml:space="preserve">- Inventory Management</w:t>
        <w:br w:type="textWrapping"/>
        <w:t xml:space="preserve">- Hospitality &amp; Food Service</w:t>
        <w:br w:type="textWrapping"/>
        <w:t xml:space="preserve">- Leadership &amp; Initiative</w:t>
        <w:br w:type="textWrapping"/>
        <w:t xml:space="preserve">- Communication Skills</w:t>
      </w:r>
    </w:p>
    <w:p w:rsidR="00000000" w:rsidDel="00000000" w:rsidP="00000000" w:rsidRDefault="00000000" w:rsidRPr="00000000" w14:paraId="00000008">
      <w:pPr>
        <w:pStyle w:val="Heading1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09">
      <w:pPr>
        <w:pStyle w:val="Heading2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Hostess / Busser / Server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Saito’s Japanese Steakhouse – Wellington, FL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January 2024 – Present</w:t>
      </w:r>
    </w:p>
    <w:p w:rsidR="00000000" w:rsidDel="00000000" w:rsidP="00000000" w:rsidRDefault="00000000" w:rsidRPr="00000000" w14:paraId="0000000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 Gave friendly, attentive service in a busy restaurant setting, making sure guests had a great experience.</w:t>
      </w:r>
    </w:p>
    <w:p w:rsidR="00000000" w:rsidDel="00000000" w:rsidP="00000000" w:rsidRDefault="00000000" w:rsidRPr="00000000" w14:paraId="0000000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 Got to know regulars and helped create a welcoming vibe that kept them coming back.</w:t>
      </w:r>
    </w:p>
    <w:p w:rsidR="00000000" w:rsidDel="00000000" w:rsidP="00000000" w:rsidRDefault="00000000" w:rsidRPr="00000000" w14:paraId="0000000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 Earned two raises and a bonus for going above and beyond and staying dedicated to the job.</w:t>
      </w:r>
    </w:p>
    <w:p w:rsidR="00000000" w:rsidDel="00000000" w:rsidP="00000000" w:rsidRDefault="00000000" w:rsidRPr="00000000" w14:paraId="0000000E">
      <w:pPr>
        <w:pStyle w:val="Heading2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Manager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Vapes and Smokes Smoke Shop – West Palm Beach, FL</w:t>
        <w:br w:type="textWrapping"/>
      </w:r>
      <w:r w:rsidDel="00000000" w:rsidR="00000000" w:rsidRPr="00000000">
        <w:rPr>
          <w:i w:val="1"/>
          <w:rtl w:val="0"/>
        </w:rPr>
        <w:t xml:space="preserve">January 2023 – February 2024</w:t>
      </w:r>
    </w:p>
    <w:p w:rsidR="00000000" w:rsidDel="00000000" w:rsidP="00000000" w:rsidRDefault="00000000" w:rsidRPr="00000000" w14:paraId="0000001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 Promoted to manager after excelling in customer service and reliability.      </w:t>
      </w:r>
    </w:p>
    <w:p w:rsidR="00000000" w:rsidDel="00000000" w:rsidP="00000000" w:rsidRDefault="00000000" w:rsidRPr="00000000" w14:paraId="0000001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 Maintained inventory, managed daily operations, and ensured a smooth customer experience.</w:t>
      </w:r>
    </w:p>
    <w:p w:rsidR="00000000" w:rsidDel="00000000" w:rsidP="00000000" w:rsidRDefault="00000000" w:rsidRPr="00000000" w14:paraId="0000001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 Recognized for consistent performance and leadership.</w:t>
      </w:r>
    </w:p>
    <w:p w:rsidR="00000000" w:rsidDel="00000000" w:rsidP="00000000" w:rsidRDefault="00000000" w:rsidRPr="00000000" w14:paraId="00000013">
      <w:pPr>
        <w:pStyle w:val="Heading2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Server / Food Runner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Chili’s – West Palm Beach, FL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November 2022 – June 2023</w:t>
      </w:r>
    </w:p>
    <w:p w:rsidR="00000000" w:rsidDel="00000000" w:rsidP="00000000" w:rsidRDefault="00000000" w:rsidRPr="00000000" w14:paraId="0000001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 Delivered high-quality service while working collaboratively in a team setting.</w:t>
      </w:r>
    </w:p>
    <w:p w:rsidR="00000000" w:rsidDel="00000000" w:rsidP="00000000" w:rsidRDefault="00000000" w:rsidRPr="00000000" w14:paraId="0000001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 Ensured customer satisfaction through efficient and friendly dining experiences.</w:t>
      </w:r>
    </w:p>
    <w:p w:rsidR="00000000" w:rsidDel="00000000" w:rsidP="00000000" w:rsidRDefault="00000000" w:rsidRPr="00000000" w14:paraId="00000017">
      <w:pPr>
        <w:pStyle w:val="Heading1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General Educational Development (GED)</w:t>
      </w:r>
      <w:r w:rsidDel="00000000" w:rsidR="00000000" w:rsidRPr="00000000">
        <w:rPr>
          <w:rtl w:val="0"/>
        </w:rPr>
        <w:br w:type="textWrapping"/>
        <w:t xml:space="preserve">Earned during junior year at Palm Beach Central High School – West Palm Beach, FL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NDjNPKEtIHVDV93T3mwvUdzLUw==">CgMxLjA4AHIhMTkzU3FBQ0NPXy1BUTlXbnQ1LWwydnVxblBiRDV4V2Ex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